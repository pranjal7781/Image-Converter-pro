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Converted Image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66341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341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